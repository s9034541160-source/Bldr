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Официальное письмо</w:t>
      </w:r>
    </w:p>
    <w:p>
      <w:r>
        <w:t>&lt;think&gt;</w:t>
        <w:br/>
        <w:t xml:space="preserve">Окей, пользователь просит создать формальное русское письмо от лица компании Bldr Empire. Нужно использовать шаблон с плейсхолдерами [Получатель], [Дата], [Отправитель]. </w:t>
      </w:r>
    </w:p>
    <w:p>
      <w:r>
        <w:t>Тон должен быть нейтрально-нейтральным (0), суховатым (Dryness 0.5) и достаточно человечным (Humanity 0.7). Длина - умеренная, около 500 слов. Формальность - официальная.</w:t>
      </w:r>
    </w:p>
    <w:p>
      <w:r>
        <w:t>Из контекста видно, что это стандартное деловое письмо с тремя частями: введение, проблема и призыв к действию. Пользователь предоставил заголовок "Уважаемый [Получатель]", так что используем его как основу.</w:t>
      </w:r>
    </w:p>
    <w:p>
      <w:r>
        <w:t xml:space="preserve">Сейчас нужно подумать о структуре самого письма. В хэдере будет: </w:t>
        <w:br/>
        <w:t>- Полное название компании</w:t>
        <w:br/>
        <w:t>- Адреса</w:t>
        <w:br/>
        <w:t>- Тема (подробная)</w:t>
        <w:br/>
        <w:t>- Дата</w:t>
      </w:r>
    </w:p>
    <w:p>
      <w:r>
        <w:t>В теле:</w:t>
        <w:br/>
        <w:t>1) Приветствие + краткое введение о контексте (новый проект, важный вопрос и т.д.)</w:t>
        <w:br/>
        <w:t>2) Описание проблемы/запроса</w:t>
        <w:br/>
        <w:t>3) Предлагаемое решение или призыв к действию</w:t>
      </w:r>
    </w:p>
    <w:p>
      <w:r>
        <w:t>В футере:</w:t>
        <w:br/>
        <w:t>- Полное название компании</w:t>
        <w:br/>
        <w:t>- Название</w:t>
        <w:br/>
        <w:t>- Контактная информация</w:t>
        <w:br/>
        <w:t>- Должность отправителя (может быть не указана, но лучше оставить место для нее)</w:t>
      </w:r>
    </w:p>
    <w:p>
      <w:r>
        <w:t>Пользователь явно хочет что-то профессиональное, но без излишней сухости. Значит, нужно найти баланс между строгостью делового письма и естественностью общения.</w:t>
      </w:r>
    </w:p>
    <w:p>
      <w:r>
        <w:t>Хорошо бы добавить немного "человечности" в формулировки - например, использовать фразы типа "прилагаю краткую справку по вопросу..." вместо просто "прилагаю документ...". Это сделает письмо менее роботизированным.</w:t>
      </w:r>
    </w:p>
    <w:p>
      <w:r>
        <w:t>Важно помнить про язык: все глаголы в повелительном наклонении, официальные сокращения (г.р., д.п.), но при этом не слишком канцеляризированное.</w:t>
        <w:br/>
        <w:t>&lt;/think&gt;</w:t>
        <w:br/>
        <w:t>**Блдэр Империум АД**</w:t>
        <w:br/>
        <w:t>ул. Победы 15, стр.2, Москва</w:t>
        <w:br/>
        <w:t>Телефон: +7 (495) 123-4567</w:t>
        <w:br/>
        <w:t>Факс: +7 (495) 765-4321</w:t>
        <w:br/>
        <w:t>E-mail: info@bldr-empire.ru</w:t>
      </w:r>
    </w:p>
    <w:p>
      <w:pPr>
        <w:pStyle w:val="Heading1"/>
      </w:pPr>
      <w:r>
        <w:t>**[Получатель]**</w:t>
        <w:br/>
        <w:t>ул. Коммунистическая 20, оф. 5, Санкт-Петербург</w:t>
        <w:br/>
        <w:t>Телефон: +7 (812) 987-6543</w:t>
      </w:r>
    </w:p>
    <w:p>
      <w:pPr>
        <w:pStyle w:val="Heading1"/>
      </w:pPr>
      <w:r>
        <w:t>**О создании проекта рекультиваации промышленного залива**</w:t>
      </w:r>
    </w:p>
    <w:p>
      <w:pPr>
        <w:pStyle w:val="Heading1"/>
      </w:pPr>
      <w:r>
        <w:t>Уважаемый [Получатель],</w:t>
      </w:r>
    </w:p>
    <w:p>
      <w:r>
        <w:t>Надеюсь, Вы находите силы и мотивацию после летних месяцев. Я хотел бы начать с Вашей поддержки важный проект по рекультиваации промышленного залива в Северной Дворнице.</w:t>
      </w:r>
    </w:p>
    <w:p>
      <w:r>
        <w:t>Вы наверняка помните наш недавний разговор на совещании о проблемах устойчивого развития инфраструктурных объектов, где мы обсуждали возможности для Вашей компании применить передовые технологии в рамках нашего общего стремления к экологическому совершенству.</w:t>
      </w:r>
    </w:p>
    <w:p>
      <w:r>
        <w:t>Предлагаю отметить, что рекультивация промышленного залива является стратегически важным направлением не только для улучшения экологии района, но и для демонстрации лидерства наших компаний в вопросах социальной ответственности. В рамках этого проекта мы могли бы совместно разработать комплексный план действий.</w:t>
      </w:r>
    </w:p>
    <w:p>
      <w:r>
        <w:t>Я прилагаю краткую справку по вопросу рекультиваации промышленных заливов, подготовленную нашими специалистами, в которой подробно рассматривается технология и примеры успешного применения. Надеюсь, этот материал будет полезен для Вашего рассмотрения.</w:t>
      </w:r>
    </w:p>
    <w:p>
      <w:r>
        <w:t>Будет ли удобно встретиться с Вами на следующей неделе? Предположим, что 25 сентября в 10:00 мы сможем провести встречу по этому вопросу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