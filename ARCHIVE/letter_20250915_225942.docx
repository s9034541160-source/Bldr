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Официальное письмо</w:t>
      </w:r>
    </w:p>
    <w:p>
      <w:r>
        <w:t>&lt;think&gt;</w:t>
        <w:br/>
        <w:t>Hmm, the user is asking me to generate a formal business letter in Russian for Bldr Empire Construction Company. They've provided specific parameters about tone (loyal/benevolent at +1), dryness (medium/formal but not overly stiff), humanity (natural but professional), length (medium around 500 words) and formality level.</w:t>
      </w:r>
    </w:p>
    <w:p>
      <w:r>
        <w:t>I need to create a structure with Header, Body broken into logical sections, and Footer. The template they provided is straightforward: an opening salutation, space for the description content, closing sign-off with sender's name and date.</w:t>
      </w:r>
    </w:p>
    <w:p>
      <w:r>
        <w:t>For tone at +1 (loyal/benevolent), I'll use polite formal language that comes across as respectful while maintaining professionalism. Dryness at 0.5 means moderate formality - not too stiff or emotional. Humanity at 0.7 suggests including some natural elements without being overly casual.</w:t>
      </w:r>
    </w:p>
    <w:p>
      <w:r>
        <w:t>Since the user didn't provide actual content, they're likely looking for a template they can customize with their own details about Bldr Empire's projects or services. I should create placeholder text that covers common construction business letter scenarios like partnership opportunities, project updates, or service inquiries.</w:t>
      </w:r>
    </w:p>
    <w:p>
      <w:r>
        <w:t>The letter should be medium length (around 500 words) and maintain formal business style throughout. I'll structure it with a clear header containing all necessary information, then an introduction expressing goodwill, followed by the main content about Bldr Empire's services or projects, and conclude with a call to action for next steps.</w:t>
      </w:r>
    </w:p>
    <w:p>
      <w:r>
        <w:t>I'll use standard Russian letter format with proper salutations, addresses, subject lines, body paragraphs that are well-organized but not overly technical, and formal closing. The language should be professional yet approachable - respectful of the recipient while showcasing Bldr Empire's expertise in construction.</w:t>
        <w:br/>
        <w:t>&lt;/think&gt;</w:t>
        <w:br/>
        <w:t>**Заголовок:**</w:t>
      </w:r>
    </w:p>
    <w:p>
      <w:pPr>
        <w:pStyle w:val="Heading1"/>
      </w:pPr>
      <w:r>
        <w:t>```</w:t>
        <w:br/>
        <w:t>[Отправитель]: [Адрес отправителя]</w:t>
        <w:br/>
        <w:t>[Получатель]: [Адрес получателя]</w:t>
      </w:r>
    </w:p>
    <w:p>
      <w:pPr>
        <w:pStyle w:val="Heading1"/>
      </w:pPr>
      <w:r>
        <w:t>Тема: Предложение сотрудничества / Заявка на проект</w:t>
      </w:r>
    </w:p>
    <w:p>
      <w:pPr>
        <w:pStyle w:val="Heading1"/>
      </w:pPr>
      <w:r>
        <w:t>Дата:</w:t>
        <w:br/>
        <w:t>```</w:t>
      </w:r>
    </w:p>
    <w:p>
      <w:pPr>
        <w:pStyle w:val="Heading1"/>
      </w:pPr>
      <w:r>
        <w:t>---</w:t>
      </w:r>
    </w:p>
    <w:p>
      <w:pPr>
        <w:pStyle w:val="Heading1"/>
      </w:pPr>
      <w:r>
        <w:t>**Текст письма:**</w:t>
      </w:r>
    </w:p>
    <w:p>
      <w:pPr>
        <w:pStyle w:val="Heading1"/>
      </w:pPr>
      <w:r>
        <w:t>Уважаемый(ая) [Получатель],</w:t>
      </w:r>
    </w:p>
    <w:p>
      <w:r>
        <w:t>Мы рады сообщить вам о возможности дальнейшего взаимодействия в рамках нашего обще Cornerstone. Наша компания, Bldr Empire, продолжает развивать свои компетенции и стремится к сотрудничеству с надежными партнерами.</w:t>
      </w:r>
    </w:p>
    <w:p>
      <w:r>
        <w:t>В центре внимания наших усилий находится проект [Название проекта или ссылка на него], который является для нас важным элементом нашего портфолио. Мы рассматриваем возможность предложения вам наших услуг:</w:t>
      </w:r>
    </w:p>
    <w:p>
      <w:r>
        <w:t>1.  **[Конкретная услуга, например: проектирование зданий]**</w:t>
        <w:br/>
        <w:t xml:space="preserve">    *   [Детализация услуги A]: Услуги включают [указать основные аспекты или преимущества]. Мы предлагаем использовать передовые технологии и материалы.</w:t>
        <w:br/>
        <w:t xml:space="preserve">    *   [Детализация услуги B]: Наш подход позволяет достичь [указать результат]. Мы гарантируем соблюдение сроков и высокое качество.</w:t>
      </w:r>
    </w:p>
    <w:p>
      <w:r>
        <w:t>2.  **[Конкретная услуга, например: строительные работы]**</w:t>
        <w:br/>
        <w:t xml:space="preserve">    *   [Детализация услуги A]: Ключевыми преимуществами являются [перечислить]. Наша команда обладает необходимым опытом и сертификатами.</w:t>
        <w:br/>
        <w:t xml:space="preserve">    *   [Детализация услуги B]: Мы предлагаем оптимизировать процессы [указать, если применимо] для достижения ваших целей.</w:t>
      </w:r>
    </w:p>
    <w:p>
      <w:r>
        <w:t>Мы уверены в том, что наши специалисты способны предложить вам комплексное решение, соответствующее вашим требованиям и стандартам качества. Наши услуги помогут вам с [краткое описание ожидаемого результата].</w:t>
      </w:r>
    </w:p>
    <w:p>
      <w:pPr>
        <w:pStyle w:val="Heading1"/>
      </w:pPr>
      <w:r>
        <w:t>Для успешного завершения проекта нам необходимо уточнить следующие моменты:</w:t>
      </w:r>
    </w:p>
    <w:p>
      <w:r>
        <w:t>*   **[Основная проблема/запрос]:** В связи с этим, мы обращаемся к вам за предоставлением исходных данных / получением информации о [конкретный запрос A] (например: бюджетных ограничениях на этап проектирования).</w:t>
        <w:br/>
        <w:t xml:space="preserve">    *   Предположим, что данные предоставлены до [дата].</w:t>
        <w:br/>
        <w:t>*   **[Основная проблема/запрос]:** Необходимо определить / согласовать [указать дальнейшие запрос B] (например: сроки начала работ).</w:t>
      </w:r>
    </w:p>
    <w:p>
      <w:r>
        <w:t>Мы готовы предоставить вам дополнительную информацию и ответить на все ваши вопросы по этому предложению. Наше предложение детализировано в прилагаемом файле "[Название файла 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